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life is short,you need python.</w:t>
      </w:r>
    </w:p>
    <w:p>
      <w:r>
        <w:t>inserted paragraph</w:t>
      </w:r>
    </w:p>
    <w:p>
      <w:r>
        <w:t>added paragraph....</w:t>
      </w:r>
    </w:p>
    <w:p>
      <w:r>
        <w:drawing>
          <wp:inline xmlns:a="http://schemas.openxmlformats.org/drawingml/2006/main" xmlns:pic="http://schemas.openxmlformats.org/drawingml/2006/picture">
            <wp:extent cx="1440000" cy="2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6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